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我是格式待转换文件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我是格式待转换文件</w:t>
      </w:r>
    </w:p>
    <w:tbl>
      <w:tblPr>
        <w:tblStyle w:val="3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B0F0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求和</w:t>
            </w:r>
          </w:p>
        </w:tc>
        <w:tc>
          <w:tcPr>
            <w:tcW w:w="2841" w:type="dxa"/>
            <w:shd w:val="clear" w:color="auto" w:fill="00B0F0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shd w:val="clear" w:color="auto" w:fill="00B0F0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B0F0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2841" w:type="dxa"/>
            <w:shd w:val="clear" w:color="auto" w:fill="FFFF00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  <w:shd w:val="clear" w:color="auto" w:fill="FFFF00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shd w:val="clear" w:color="auto" w:fill="00B0F0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2841" w:type="dxa"/>
            <w:shd w:val="clear" w:color="auto" w:fill="FFFF00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841" w:type="dxa"/>
            <w:shd w:val="clear" w:color="auto" w:fill="FFFF00"/>
            <w:noWrap w:val="0"/>
            <w:vAlign w:val="top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3291840"/>
            <wp:effectExtent l="0" t="0" r="3810" b="10160"/>
            <wp:docPr id="1" name="图片 1" descr="w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w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6B92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qFormat="1" w:uiPriority="99" w:semiHidden="0" w:name="List Bullet"/>
    <w:lsdException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uiPriority w:val="99"/>
    <w:pPr>
      <w:spacing w:after="120"/>
    </w:pPr>
  </w:style>
  <w:style w:type="paragraph" w:styleId="20">
    <w:name w:val="List Number 3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29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uiPriority w:val="99"/>
  </w:style>
  <w:style w:type="character" w:customStyle="1" w:styleId="145">
    <w:name w:val="Body Text 2 Char"/>
    <w:basedOn w:val="132"/>
    <w:link w:val="28"/>
    <w:uiPriority w:val="99"/>
  </w:style>
  <w:style w:type="character" w:customStyle="1" w:styleId="146">
    <w:name w:val="Body Text 3 Char"/>
    <w:basedOn w:val="132"/>
    <w:link w:val="17"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Office_11.8.2.8959_F1E327BC-269C-435d-A152-05C5408002CA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Administrator</cp:lastModifiedBy>
  <dcterms:modified xsi:type="dcterms:W3CDTF">2021-08-08T07:27:07Z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2052-11.8.2.8959</vt:lpwstr>
  </property>
</Properties>
</file>